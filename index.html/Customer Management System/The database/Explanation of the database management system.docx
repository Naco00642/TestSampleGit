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07" w:rsidRDefault="006A65BE">
      <w:pPr>
        <w:pStyle w:val="Title"/>
      </w:pPr>
      <w:proofErr w:type="gramStart"/>
      <w:r>
        <w:t>Customer Management Database</w:t>
      </w:r>
      <w:r w:rsidR="001356EE">
        <w:t xml:space="preserve"> </w:t>
      </w:r>
      <w:r>
        <w:t xml:space="preserve">(With </w:t>
      </w:r>
      <w:proofErr w:type="spellStart"/>
      <w:r>
        <w:t>MySQL</w:t>
      </w:r>
      <w:proofErr w:type="spellEnd"/>
      <w:r>
        <w:t>).</w:t>
      </w:r>
      <w:proofErr w:type="gramEnd"/>
    </w:p>
    <w:p w:rsidR="009F2C07" w:rsidRDefault="001356EE">
      <w:pPr>
        <w:pStyle w:val="Heading1"/>
      </w:pPr>
      <w:r>
        <w:t>1. Create Database</w:t>
      </w:r>
    </w:p>
    <w:p w:rsidR="009F2C07" w:rsidRDefault="001356EE">
      <w:r>
        <w:t xml:space="preserve">This line creates a new database called `customer_management`. A database is like a folder that contains various tables where you store information. In this case, the database will </w:t>
      </w:r>
      <w:r>
        <w:t>store customer-related data.</w:t>
      </w:r>
    </w:p>
    <w:p w:rsidR="009F2C07" w:rsidRDefault="001356EE">
      <w:r>
        <w:t>```sql</w:t>
      </w:r>
      <w:r>
        <w:br/>
        <w:t>CREATE DATABASE customer_management;</w:t>
      </w:r>
      <w:r>
        <w:br/>
        <w:t>USE customer_management;</w:t>
      </w:r>
      <w:r>
        <w:br/>
        <w:t>```</w:t>
      </w:r>
    </w:p>
    <w:p w:rsidR="009F2C07" w:rsidRDefault="001356EE">
      <w:pPr>
        <w:pStyle w:val="Heading1"/>
      </w:pPr>
      <w:r>
        <w:t>2. Creating the Customers Table</w:t>
      </w:r>
    </w:p>
    <w:p w:rsidR="009F2C07" w:rsidRDefault="001356EE">
      <w:r>
        <w:t>The `Customers` table stores information about each customer. Here is the breakdown of each field:</w:t>
      </w:r>
      <w:r>
        <w:br/>
        <w:t>- `CustomerID`: A uniqu</w:t>
      </w:r>
      <w:r>
        <w:t>e ID for each customer. Automatically generated and cannot be duplicated.</w:t>
      </w:r>
      <w:r>
        <w:br/>
        <w:t>- `Name`: Stores the customer's name (up to 100 characters).</w:t>
      </w:r>
      <w:r>
        <w:br/>
        <w:t>- `Email`: Stores the customer's email address (up to 100 characters).</w:t>
      </w:r>
      <w:r>
        <w:br/>
        <w:t>- `City, State, Country`: These fields store the c</w:t>
      </w:r>
      <w:r>
        <w:t>ustomer's location (up to 100 characters each).</w:t>
      </w:r>
      <w:r>
        <w:br/>
        <w:t>- `Phone`: Stores the customer's phone number (up to 30 characters).</w:t>
      </w:r>
      <w:r>
        <w:br/>
        <w:t>- `Address`: Stores the customer's address (up to 255 characters).</w:t>
      </w:r>
    </w:p>
    <w:p w:rsidR="009F2C07" w:rsidRDefault="001356EE">
      <w:r>
        <w:t>```sql</w:t>
      </w:r>
      <w:r>
        <w:br/>
        <w:t>CREATE TABLE Customers (</w:t>
      </w:r>
      <w:r>
        <w:br/>
        <w:t xml:space="preserve">    CustomerID INT PRIMARY KEY AUTO_INCR</w:t>
      </w:r>
      <w:r>
        <w:t>EMENT,</w:t>
      </w:r>
      <w:r>
        <w:br/>
        <w:t xml:space="preserve">    Name VARCHAR(100),</w:t>
      </w:r>
      <w:r>
        <w:br/>
        <w:t xml:space="preserve">    Email VARCHAR(100),</w:t>
      </w:r>
      <w:r>
        <w:br/>
        <w:t xml:space="preserve">    City VARCHAR(100),</w:t>
      </w:r>
      <w:r>
        <w:br/>
        <w:t xml:space="preserve">    State VARCHAR(100),</w:t>
      </w:r>
      <w:r>
        <w:br/>
        <w:t xml:space="preserve">    Country VARCHAR(100),</w:t>
      </w:r>
      <w:r>
        <w:br/>
        <w:t xml:space="preserve">    Phone VARCHAR(30),</w:t>
      </w:r>
      <w:r>
        <w:br/>
        <w:t xml:space="preserve">    Address VARCHAR(255)</w:t>
      </w:r>
      <w:r>
        <w:br/>
        <w:t>);</w:t>
      </w:r>
      <w:r>
        <w:br/>
        <w:t>```</w:t>
      </w:r>
    </w:p>
    <w:p w:rsidR="009F2C07" w:rsidRDefault="001356EE">
      <w:pPr>
        <w:pStyle w:val="Heading1"/>
      </w:pPr>
      <w:r>
        <w:lastRenderedPageBreak/>
        <w:t>3. Creating the Orders Table</w:t>
      </w:r>
    </w:p>
    <w:p w:rsidR="009F2C07" w:rsidRDefault="001356EE">
      <w:r>
        <w:t>The `Orders` table tracks customer orders and</w:t>
      </w:r>
      <w:r>
        <w:t xml:space="preserve"> links them to the `Customers` table using `CustomerID`.</w:t>
      </w:r>
      <w:r>
        <w:br/>
        <w:t>- `OrderID`: A unique ID for each order. Automatically generated.</w:t>
      </w:r>
      <w:r>
        <w:br/>
        <w:t>- `CustomerID`: The ID of the customer placing the order (linked to the `Customers` table).</w:t>
      </w:r>
      <w:r>
        <w:br/>
        <w:t>- `Order_Date`: The date the order was ma</w:t>
      </w:r>
      <w:r>
        <w:t>de.</w:t>
      </w:r>
      <w:r>
        <w:br/>
        <w:t>Foreign key ensures each order is tied to an existing customer.</w:t>
      </w:r>
    </w:p>
    <w:p w:rsidR="009F2C07" w:rsidRDefault="001356EE">
      <w:r>
        <w:t>```sql</w:t>
      </w:r>
      <w:r>
        <w:br/>
        <w:t>CREATE TABLE Orders (</w:t>
      </w:r>
      <w:r>
        <w:br/>
        <w:t xml:space="preserve">    OrderID INT PRIMARY KEY AUTO_INCREMENT,</w:t>
      </w:r>
      <w:r>
        <w:br/>
        <w:t xml:space="preserve">    CustomerID INT,</w:t>
      </w:r>
      <w:r>
        <w:br/>
        <w:t xml:space="preserve">    Order_Date DATE,</w:t>
      </w:r>
      <w:r>
        <w:br/>
        <w:t xml:space="preserve">    FOREIGN KEY (CustomerID) REFERENCES Customers(CustomerID)</w:t>
      </w:r>
      <w:r>
        <w:br/>
        <w:t>);</w:t>
      </w:r>
      <w:r>
        <w:br/>
        <w:t>```</w:t>
      </w:r>
    </w:p>
    <w:p w:rsidR="009F2C07" w:rsidRDefault="001356EE">
      <w:pPr>
        <w:pStyle w:val="Heading1"/>
      </w:pPr>
      <w:r>
        <w:t>4. Vi</w:t>
      </w:r>
      <w:r>
        <w:t>ew Tables</w:t>
      </w:r>
    </w:p>
    <w:p w:rsidR="009F2C07" w:rsidRDefault="001356EE">
      <w:r>
        <w:t>After creating the tables, you can check if they exist by running the following command:</w:t>
      </w:r>
      <w:r>
        <w:br/>
        <w:t>```sql</w:t>
      </w:r>
      <w:r>
        <w:br/>
        <w:t>SHOW TABLES;</w:t>
      </w:r>
      <w:r>
        <w:br/>
        <w:t>```</w:t>
      </w:r>
    </w:p>
    <w:p w:rsidR="009F2C07" w:rsidRDefault="001356EE">
      <w:pPr>
        <w:pStyle w:val="Heading1"/>
      </w:pPr>
      <w:r>
        <w:t>5. Setting MySQL Root Password</w:t>
      </w:r>
    </w:p>
    <w:p w:rsidR="009F2C07" w:rsidRDefault="001356EE">
      <w:r>
        <w:t>To secure your MySQL instance, you can set a password for the `root` (administrator) user. This exampl</w:t>
      </w:r>
      <w:r>
        <w:t>e sets the password to 'root'.</w:t>
      </w:r>
      <w:r>
        <w:br/>
        <w:t>```sql</w:t>
      </w:r>
      <w:r>
        <w:br/>
        <w:t>ALTER USER 'root'@'localhost' IDENTIFIED WITH mysql_native_password BY 'root';</w:t>
      </w:r>
      <w:r>
        <w:br/>
        <w:t>FLUSH PRIVILEGES;</w:t>
      </w:r>
      <w:r>
        <w:br/>
        <w:t>```</w:t>
      </w:r>
    </w:p>
    <w:sectPr w:rsidR="009F2C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356EE"/>
    <w:rsid w:val="0015074B"/>
    <w:rsid w:val="0029639D"/>
    <w:rsid w:val="00326F90"/>
    <w:rsid w:val="006A65BE"/>
    <w:rsid w:val="009F2C07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2</cp:revision>
  <dcterms:created xsi:type="dcterms:W3CDTF">2024-10-07T09:33:00Z</dcterms:created>
  <dcterms:modified xsi:type="dcterms:W3CDTF">2024-10-07T09:33:00Z</dcterms:modified>
</cp:coreProperties>
</file>